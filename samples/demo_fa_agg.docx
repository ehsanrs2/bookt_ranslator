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bidi/>
        <w:jc w:val="right"/>
      </w:pPr>
      <w:r>
        <w:rPr>
          <w:b/>
          <w:rtl/>
          <w:rFonts w:cs="Vazirmatn"/>
        </w:rPr>
        <w:t>HELLO WORLD از نمونه Docx.</w:t>
      </w:r>
    </w:p>
    <w:p>
      <w:pPr>
        <w:bidi/>
        <w:jc w:val="right"/>
        <w:bidi/>
        <w:bidi/>
        <w:bidi/>
        <w:bidi/>
        <w:bidi/>
      </w:pPr>
      <w:r>
        <w:rPr>
          <w:rtl/>
          <w:rFonts w:cs="Vazirmatn"/>
        </w:rPr>
        <w:t>این است</w:t>
      </w:r>
      <w:r>
        <w:rPr>
          <w:i/>
          <w:rtl/>
          <w:rFonts w:cs="Vazirmatn"/>
        </w:rPr>
        <w:t>وابسته به ایتالیایی</w:t>
      </w:r>
      <w:r>
        <w:rPr>
          <w:rtl/>
          <w:rFonts w:cs="Vazirmatn"/>
        </w:rPr>
        <w:t>وت</w:t>
      </w:r>
      <w:r>
        <w:rPr>
          <w:b/>
          <w:rtl/>
          <w:rFonts w:cs="Vazirmatn"/>
        </w:rPr>
        <w:t>سرزنده</w:t>
      </w:r>
      <w:r>
        <w:rPr>
          <w:rtl/>
          <w:rFonts w:cs="Vazirmatn"/>
        </w:rPr>
        <w:t>متن</w:t>
      </w:r>
    </w:p>
    <w:p>
      <w:pPr>
        <w:bidi/>
        <w:jc w:val="right"/>
      </w:pPr>
      <w:r>
        <w:t>Visit https://example.com for more info.</w:t>
      </w:r>
    </w:p>
    <w:p>
      <w:pPr>
        <w:pStyle w:val="ListBullet"/>
        <w:bidi/>
        <w:jc w:val="right"/>
      </w:pPr>
      <w:r>
        <w:rPr>
          <w:rtl/>
          <w:rFonts w:cs="Vazirmatn"/>
        </w:rPr>
        <w:t>First item</w:t>
      </w:r>
    </w:p>
    <w:p>
      <w:pPr>
        <w:pStyle w:val="ListBullet"/>
        <w:bidi/>
        <w:jc w:val="right"/>
      </w:pPr>
      <w:r>
        <w:rPr>
          <w:rtl/>
          <w:rFonts w:cs="Vazirmatn"/>
        </w:rPr>
        <w:t>Second 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bidi/>
              <w:jc w:val="right"/>
            </w:pPr>
            <w:r>
              <w:rPr>
                <w:rtl/>
                <w:rFonts w:cs="Vazirmatn"/>
              </w:rPr>
              <w:t>Name</w:t>
            </w:r>
          </w:p>
        </w:tc>
        <w:tc>
          <w:tcPr>
            <w:tcW w:type="dxa" w:w="4320"/>
          </w:tcPr>
          <w:p>
            <w:pPr>
              <w:bidi/>
              <w:jc w:val="right"/>
            </w:pPr>
            <w:r>
              <w:rPr>
                <w:rtl/>
                <w:rFonts w:cs="Vazirmatn"/>
              </w:rPr>
              <w:t>Value</w:t>
            </w:r>
          </w:p>
        </w:tc>
      </w:tr>
      <w:tr>
        <w:tc>
          <w:tcPr>
            <w:tcW w:type="dxa" w:w="4320"/>
          </w:tcPr>
          <w:p>
            <w:pPr>
              <w:bidi/>
              <w:jc w:val="right"/>
            </w:pPr>
            <w:r>
              <w:rPr>
                <w:rtl/>
                <w:rFonts w:cs="Vazirmatn"/>
              </w:rPr>
              <w:t>Language</w:t>
            </w:r>
          </w:p>
        </w:tc>
        <w:tc>
          <w:tcPr>
            <w:tcW w:type="dxa" w:w="4320"/>
          </w:tcPr>
          <w:p>
            <w:pPr>
              <w:bidi/>
              <w:jc w:val="right"/>
            </w:pPr>
            <w:r>
              <w:rPr>
                <w:rtl/>
                <w:rFonts w:cs="Vazirmatn"/>
              </w:rPr>
              <w:t>English/French</w:t>
            </w:r>
          </w:p>
        </w:tc>
      </w:tr>
    </w:tbl>
    <w:p>
      <w:pPr>
        <w:bidi/>
        <w:jc w:val="right"/>
      </w:pPr>
      <w:r>
        <w:rPr>
          <w:rtl/>
          <w:rFonts w:cs="Vazirmatn"/>
        </w:rPr>
        <w:t xml:space="preserve">text: </w:t>
      </w:r>
      <w:r>
        <w:rPr>
          <w:rtl/>
          <w:rFonts w:cs="Vazirmatn"/>
        </w:rPr>
        <w:t xml:space="preserve"> [متن جعبه: محتوای جعبه متن]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bidi/>
      <w:jc w:val="right"/>
    </w:pPr>
    <w:r>
      <w:rPr>
        <w:rtl/>
        <w:rFonts w:cs="Vazirmatn"/>
      </w:rPr>
      <w:t xml:space="preserve">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bidi/>
      <w:jc w:val="right"/>
    </w:pPr>
    <w:r>
      <w:rPr>
        <w:rtl/>
        <w:rFonts w:cs="Vazirmatn"/>
      </w:rPr>
      <w:t xml:space="preserve">DEMO با شماره </w:t>
    </w:r>
    <w:r>
      <w:rPr>
        <w:b/>
      </w:rPr>
      <w:t>123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