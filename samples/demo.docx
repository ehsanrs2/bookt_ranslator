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Hello world from a sample DOCX.</w:t>
      </w:r>
    </w:p>
    <w:p>
      <w:r>
        <w:t xml:space="preserve">This is </w:t>
      </w:r>
      <w:r>
        <w:rPr>
          <w:i/>
        </w:rPr>
        <w:t>italic</w:t>
      </w:r>
      <w:r>
        <w:t xml:space="preserve"> and </w:t>
      </w:r>
      <w:r>
        <w:rPr>
          <w:b/>
        </w:rPr>
        <w:t>bold</w:t>
      </w:r>
      <w:r>
        <w:t xml:space="preserve"> text.</w:t>
      </w:r>
    </w:p>
    <w:p>
      <w:r>
        <w:t>Visit https://example.com for more info.</w:t>
      </w:r>
    </w:p>
    <w:p>
      <w:pPr>
        <w:pStyle w:val="ListBullet"/>
      </w:pPr>
      <w:r>
        <w:t>First item</w:t>
      </w:r>
    </w:p>
    <w:p>
      <w:pPr>
        <w:pStyle w:val="ListBullet"/>
      </w:pPr>
      <w:r>
        <w:t>Second 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Language</w:t>
            </w:r>
          </w:p>
        </w:tc>
        <w:tc>
          <w:tcPr>
            <w:tcW w:type="dxa" w:w="4320"/>
          </w:tcPr>
          <w:p>
            <w:r>
              <w:t>English/French</w:t>
            </w:r>
          </w:p>
        </w:tc>
      </w:tr>
    </w:tbl>
    <w:p>
      <w:r>
        <w:t>Text box:</w:t>
      </w:r>
      <w:r>
        <w:t>[Textbox: Text box content]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 xml:space="preserve">Demo header with number </w:t>
    </w:r>
    <w:r>
      <w:rPr>
        <w:b/>
      </w:rPr>
      <w:t>123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